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708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080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Data wykonania zlecenia: 08.03.2020</w:t>
      </w:r>
    </w:p>
    <w:p>
      <w:r>
        <w:t>TEST</w:t>
      </w:r>
    </w:p>
    <w:p>
      <w:r>
        <w:t>UL. TEST 1</w:t>
      </w:r>
    </w:p>
    <w:p>
      <w:pPr>
        <w:pStyle w:val="Title"/>
      </w:pPr>
      <w:r>
        <w:t>Rozliczenie godzin:</w:t>
      </w:r>
    </w:p>
    <w:p>
      <w:r>
        <w:t>Godzina rozpoczęcia: 8:00</w:t>
        <w:br/>
        <w:t>Godzina zakończenia: 16:00</w:t>
      </w:r>
    </w:p>
    <w:p>
      <w:pPr>
        <w:pStyle w:val="Title"/>
      </w:pPr>
      <w:r>
        <w:t xml:space="preserve">Zużyte materiały: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L.P.</w:t>
            </w:r>
          </w:p>
        </w:tc>
        <w:tc>
          <w:tcPr>
            <w:tcW w:type="dxa" w:w="2880"/>
          </w:tcPr>
          <w:p>
            <w:r>
              <w:t>NAZWA</w:t>
            </w:r>
          </w:p>
        </w:tc>
        <w:tc>
          <w:tcPr>
            <w:tcW w:type="dxa" w:w="2880"/>
          </w:tcPr>
          <w:p>
            <w:r>
              <w:t>ILOŚĆ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UZIOMY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ZŁĄCZKI 4 ŚRUBOWE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L-ki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GĄSIOR METALOWY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KLEJ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>
      <w:pPr>
        <w:pStyle w:val="Title"/>
      </w:pPr>
      <w:r>
        <w:t xml:space="preserve">Pomiary: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L.P.</w:t>
            </w:r>
          </w:p>
        </w:tc>
        <w:tc>
          <w:tcPr>
            <w:tcW w:type="dxa" w:w="2160"/>
          </w:tcPr>
          <w:p>
            <w:r>
              <w:t>PUNKT KONTROLNY</w:t>
            </w:r>
          </w:p>
        </w:tc>
        <w:tc>
          <w:tcPr>
            <w:tcW w:type="dxa" w:w="2160"/>
          </w:tcPr>
          <w:p>
            <w:r>
              <w:t>WYNIK POMIARU</w:t>
            </w:r>
          </w:p>
        </w:tc>
        <w:tc>
          <w:tcPr>
            <w:tcW w:type="dxa" w:w="2160"/>
          </w:tcPr>
          <w:p>
            <w:r>
              <w:t>ILOŚĆ UZIOMÓW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ZK - 1</w:t>
            </w:r>
          </w:p>
        </w:tc>
        <w:tc>
          <w:tcPr>
            <w:tcW w:type="dxa" w:w="2160"/>
          </w:tcPr>
          <w:p>
            <w:r>
              <w:t xml:space="preserve"> 5,6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ZK - 2</w:t>
            </w:r>
          </w:p>
        </w:tc>
        <w:tc>
          <w:tcPr>
            <w:tcW w:type="dxa" w:w="2160"/>
          </w:tcPr>
          <w:p>
            <w:r>
              <w:t>8,7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ZK - 3</w:t>
            </w:r>
          </w:p>
        </w:tc>
        <w:tc>
          <w:tcPr>
            <w:tcW w:type="dxa" w:w="2160"/>
          </w:tcPr>
          <w:p>
            <w:r>
              <w:t>34,7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pStyle w:val="Title"/>
      </w:pPr>
      <w:r>
        <w:t xml:space="preserve">Rysunek obiektu: 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.03.2020_Test_Test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