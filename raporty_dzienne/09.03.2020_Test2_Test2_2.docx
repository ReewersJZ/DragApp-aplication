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371600" cy="7080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0808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Title"/>
      </w:pPr>
      <w:r>
        <w:t>Data wykonania zlecenia: 09.03.2020</w:t>
      </w:r>
    </w:p>
    <w:p>
      <w:r>
        <w:t>TEST2</w:t>
      </w:r>
    </w:p>
    <w:p>
      <w:r>
        <w:t>UL. TEST2 2</w:t>
      </w:r>
    </w:p>
    <w:p>
      <w:pPr>
        <w:pStyle w:val="Title"/>
      </w:pPr>
      <w:r>
        <w:t>Rozliczenie godzin:</w:t>
      </w:r>
    </w:p>
    <w:p>
      <w:r>
        <w:t>Godzina rozpoczęcia: 6:30</w:t>
        <w:br/>
        <w:t>Godzina zakończenia: 14:00</w:t>
      </w:r>
    </w:p>
    <w:p>
      <w:pPr>
        <w:pStyle w:val="Title"/>
      </w:pPr>
      <w:r>
        <w:t xml:space="preserve">Zużyte materiały: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L.P.</w:t>
            </w:r>
          </w:p>
        </w:tc>
        <w:tc>
          <w:tcPr>
            <w:tcW w:type="dxa" w:w="2880"/>
          </w:tcPr>
          <w:p>
            <w:r>
              <w:t>NAZWA</w:t>
            </w:r>
          </w:p>
        </w:tc>
        <w:tc>
          <w:tcPr>
            <w:tcW w:type="dxa" w:w="2880"/>
          </w:tcPr>
          <w:p>
            <w:r>
              <w:t>ILOŚĆ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ZŁĄCZKI 2 ŚRUBOWE</w:t>
            </w:r>
          </w:p>
        </w:tc>
        <w:tc>
          <w:tcPr>
            <w:tcW w:type="dxa" w:w="2880"/>
          </w:tcPr>
          <w:p>
            <w:r>
              <w:t>98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ZŁĄCZKI 4 ŚRUBOWE</w:t>
            </w:r>
          </w:p>
        </w:tc>
        <w:tc>
          <w:tcPr>
            <w:tcW w:type="dxa" w:w="2880"/>
          </w:tcPr>
          <w:p>
            <w:r>
              <w:t>76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ZŁĄCZKI 4 ŚRUBOWE - BEDNARKA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NACIĄG 20 CM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KOTWY 18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KOTWY 20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BETONIKI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POLWINIT CZARNY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INNE</w:t>
            </w:r>
          </w:p>
        </w:tc>
        <w:tc>
          <w:tcPr>
            <w:tcW w:type="dxa" w:w="2880"/>
          </w:tcPr>
          <w:p>
            <w:r>
              <w:t>wkręty 15 - 100 szt.</w:t>
            </w:r>
          </w:p>
        </w:tc>
      </w:tr>
    </w:tbl>
    <w:p>
      <w:pPr>
        <w:pStyle w:val="Title"/>
      </w:pPr>
      <w:r>
        <w:t xml:space="preserve">Pomiary: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L.P.</w:t>
            </w:r>
          </w:p>
        </w:tc>
        <w:tc>
          <w:tcPr>
            <w:tcW w:type="dxa" w:w="2160"/>
          </w:tcPr>
          <w:p>
            <w:r>
              <w:t>PUNKT KONTROLNY</w:t>
            </w:r>
          </w:p>
        </w:tc>
        <w:tc>
          <w:tcPr>
            <w:tcW w:type="dxa" w:w="2160"/>
          </w:tcPr>
          <w:p>
            <w:r>
              <w:t>WYNIK POMIARU</w:t>
            </w:r>
          </w:p>
        </w:tc>
        <w:tc>
          <w:tcPr>
            <w:tcW w:type="dxa" w:w="2160"/>
          </w:tcPr>
          <w:p>
            <w:r>
              <w:t>ILOŚĆ UZIOMÓW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ZK - 1</w:t>
            </w:r>
          </w:p>
        </w:tc>
        <w:tc>
          <w:tcPr>
            <w:tcW w:type="dxa" w:w="2160"/>
          </w:tcPr>
          <w:p>
            <w:r>
              <w:t xml:space="preserve"> 2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ZK - 2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ZK - 3</w:t>
            </w:r>
          </w:p>
        </w:tc>
        <w:tc>
          <w:tcPr>
            <w:tcW w:type="dxa" w:w="2160"/>
          </w:tcPr>
          <w:p>
            <w:r>
              <w:t>8,9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ZK - 4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ZK - 5</w:t>
            </w:r>
          </w:p>
        </w:tc>
        <w:tc>
          <w:tcPr>
            <w:tcW w:type="dxa" w:w="2160"/>
          </w:tcPr>
          <w:p>
            <w:r>
              <w:t>7,25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</w:tbl>
    <w:p>
      <w:pPr>
        <w:pStyle w:val="Title"/>
      </w:pPr>
      <w:r>
        <w:t xml:space="preserve">Rysunek obiektu: 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9.03.2020_Test2_Test2_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