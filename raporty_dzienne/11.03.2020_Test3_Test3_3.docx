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708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80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Data wykonania zlecenia: 11.03.2020</w:t>
      </w:r>
    </w:p>
    <w:p>
      <w:r>
        <w:t>TEST3</w:t>
      </w:r>
    </w:p>
    <w:p>
      <w:r>
        <w:t>UL. TEST3 3</w:t>
      </w:r>
    </w:p>
    <w:p>
      <w:pPr>
        <w:pStyle w:val="Title"/>
      </w:pPr>
      <w:r>
        <w:t>Rozliczenie godzin:</w:t>
      </w:r>
    </w:p>
    <w:p>
      <w:r>
        <w:t>Godzina rozpoczęcia: 8:30</w:t>
        <w:br/>
        <w:t>Godzina zakończenia: 15:30</w:t>
      </w:r>
    </w:p>
    <w:p>
      <w:pPr>
        <w:pStyle w:val="Title"/>
      </w:pPr>
      <w:r>
        <w:t xml:space="preserve">Zużyte materiały: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L.P.</w:t>
            </w:r>
          </w:p>
        </w:tc>
        <w:tc>
          <w:tcPr>
            <w:tcW w:type="dxa" w:w="2880"/>
          </w:tcPr>
          <w:p>
            <w:r>
              <w:t>NAZWA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ZŁĄCZKI 4 ŚRUBOWE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ZŁĄCZKI 4 ŚRUBOWE - BEDNARKA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ZŁĄCZKI 45° 2 ŚRUBOWE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ZŁĄCZE KONTROLNE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PUSZKI PODTYNKOWE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NACIĄG 20 CM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KOTWY 18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USZCZELNIACZ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BETONIKI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INNE</w:t>
            </w:r>
          </w:p>
        </w:tc>
        <w:tc>
          <w:tcPr>
            <w:tcW w:type="dxa" w:w="2880"/>
          </w:tcPr>
          <w:p>
            <w:r>
              <w:t>Test - 3</w:t>
            </w:r>
          </w:p>
        </w:tc>
      </w:tr>
    </w:tbl>
    <w:p>
      <w:pPr>
        <w:pStyle w:val="Title"/>
      </w:pPr>
      <w:r>
        <w:t xml:space="preserve">Pomiary: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L.P.</w:t>
            </w:r>
          </w:p>
        </w:tc>
        <w:tc>
          <w:tcPr>
            <w:tcW w:type="dxa" w:w="2160"/>
          </w:tcPr>
          <w:p>
            <w:r>
              <w:t>PUNKT KONTROLNY</w:t>
            </w:r>
          </w:p>
        </w:tc>
        <w:tc>
          <w:tcPr>
            <w:tcW w:type="dxa" w:w="2160"/>
          </w:tcPr>
          <w:p>
            <w:r>
              <w:t>WYNIK POMIARU</w:t>
            </w:r>
          </w:p>
        </w:tc>
        <w:tc>
          <w:tcPr>
            <w:tcW w:type="dxa" w:w="2160"/>
          </w:tcPr>
          <w:p>
            <w:r>
              <w:t>ILOŚĆ UZIOMÓW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ZK - 1</w:t>
            </w:r>
          </w:p>
        </w:tc>
        <w:tc>
          <w:tcPr>
            <w:tcW w:type="dxa" w:w="2160"/>
          </w:tcPr>
          <w:p>
            <w:r>
              <w:t xml:space="preserve"> 5,5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ZK - 2</w:t>
            </w:r>
          </w:p>
        </w:tc>
        <w:tc>
          <w:tcPr>
            <w:tcW w:type="dxa" w:w="2160"/>
          </w:tcPr>
          <w:p>
            <w:r>
              <w:t>2,8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Title"/>
      </w:pPr>
      <w:r>
        <w:t xml:space="preserve">Rysunek obiektu: 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03.2020_Test3_Test3_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